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3D48F" w14:textId="77777777" w:rsidR="00FB0388" w:rsidRPr="00D1105F" w:rsidRDefault="00000000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05F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JPA, Hibernate, and Spring Data JPA</w:t>
      </w:r>
    </w:p>
    <w:p w14:paraId="54BE53BB" w14:textId="77777777" w:rsidR="00FB0388" w:rsidRPr="00D1105F" w:rsidRDefault="00000000">
      <w:pPr>
        <w:pStyle w:val="Heading1"/>
        <w:rPr>
          <w:color w:val="000000" w:themeColor="text1"/>
        </w:rPr>
      </w:pPr>
      <w:r w:rsidRPr="00D1105F">
        <w:rPr>
          <w:color w:val="000000" w:themeColor="text1"/>
        </w:rPr>
        <w:t>1. JPA (Java Persistence API)</w:t>
      </w:r>
    </w:p>
    <w:p w14:paraId="249F0859" w14:textId="77777777" w:rsidR="00FB0388" w:rsidRDefault="00000000">
      <w:r>
        <w:t>• Type: Specification</w:t>
      </w:r>
      <w:r>
        <w:br/>
        <w:t>• What it is: JPA is a set of interfaces and annotations that define how Java objects can be mapped to a relational database.</w:t>
      </w:r>
      <w:r>
        <w:br/>
        <w:t>• Key Point: JPA does not provide any implementation. It only defines how persistence should work.</w:t>
      </w:r>
      <w:r>
        <w:br/>
        <w:t>• Examples of JPA Implementations: Hibernate, EclipseLink, OpenJPA</w:t>
      </w:r>
      <w:r>
        <w:br/>
        <w:t>• Common JPA Annotations: @Entity, @Id, @GeneratedValue, @OneToMany, @ManyToOne</w:t>
      </w:r>
    </w:p>
    <w:p w14:paraId="041008E4" w14:textId="77777777" w:rsidR="00FB0388" w:rsidRPr="00D1105F" w:rsidRDefault="00000000">
      <w:pPr>
        <w:pStyle w:val="Heading1"/>
        <w:rPr>
          <w:color w:val="000000" w:themeColor="text1"/>
        </w:rPr>
      </w:pPr>
      <w:r w:rsidRPr="00D1105F">
        <w:rPr>
          <w:color w:val="000000" w:themeColor="text1"/>
        </w:rPr>
        <w:t>2. Hibernate</w:t>
      </w:r>
    </w:p>
    <w:p w14:paraId="7631BC09" w14:textId="77777777" w:rsidR="00FB0388" w:rsidRDefault="00000000">
      <w:r>
        <w:t>• Type: JPA Implementation + Standalone ORM</w:t>
      </w:r>
      <w:r>
        <w:br/>
        <w:t>• What it is: Hibernate is a popular ORM (Object Relational Mapping) tool that maps Java classes to database tables.</w:t>
      </w:r>
      <w:r>
        <w:br/>
        <w:t>• Relationship with JPA: Hibernate is the most widely used implementation of JPA, but it can also be used without JPA.</w:t>
      </w:r>
      <w:r>
        <w:br/>
        <w:t>• Features beyond JPA: Caching, Custom SQL, Interceptors and Event Listeners, Lazy/eager loading controls</w:t>
      </w:r>
    </w:p>
    <w:p w14:paraId="6D07A1B9" w14:textId="77777777" w:rsidR="00FB0388" w:rsidRPr="00D1105F" w:rsidRDefault="00000000">
      <w:pPr>
        <w:pStyle w:val="Heading1"/>
        <w:rPr>
          <w:color w:val="000000" w:themeColor="text1"/>
        </w:rPr>
      </w:pPr>
      <w:r w:rsidRPr="00D1105F">
        <w:rPr>
          <w:color w:val="000000" w:themeColor="text1"/>
        </w:rPr>
        <w:t>3. Spring Data JPA</w:t>
      </w:r>
    </w:p>
    <w:p w14:paraId="58D42B2B" w14:textId="77777777" w:rsidR="00FB0388" w:rsidRDefault="00000000">
      <w:r>
        <w:t>• Type: Abstraction Layer</w:t>
      </w:r>
      <w:r>
        <w:br/>
        <w:t>• What it is: A module in the Spring ecosystem that builds on top of JPA and simplifies data access using repository patterns.</w:t>
      </w:r>
      <w:r>
        <w:br/>
        <w:t>• What it does:</w:t>
      </w:r>
      <w:r>
        <w:br/>
        <w:t xml:space="preserve">   - Uses JPA internally (usually with Hibernate)</w:t>
      </w:r>
      <w:r>
        <w:br/>
        <w:t xml:space="preserve">   - Reduces boilerplate code by generating queries automatically from method names</w:t>
      </w:r>
      <w:r>
        <w:br/>
        <w:t xml:space="preserve">   - Integrates easily with Spring Boot</w:t>
      </w:r>
      <w:r>
        <w:br/>
        <w:t>• Example:</w:t>
      </w:r>
      <w:r>
        <w:br/>
        <w:t xml:space="preserve">  public interface UserRepository extends JpaRepository&lt;User, Long&gt; {</w:t>
      </w:r>
      <w:r>
        <w:br/>
        <w:t xml:space="preserve">      List&lt;User&gt; findByLastName(String lastName);</w:t>
      </w:r>
      <w:r>
        <w:br/>
        <w:t xml:space="preserve">  }</w:t>
      </w:r>
    </w:p>
    <w:p w14:paraId="445F0E82" w14:textId="77777777" w:rsidR="00D1105F" w:rsidRDefault="00D1105F"/>
    <w:p w14:paraId="5E88FF4A" w14:textId="77777777" w:rsidR="00FB0388" w:rsidRDefault="00000000">
      <w:pPr>
        <w:pStyle w:val="Heading1"/>
        <w:rPr>
          <w:color w:val="000000" w:themeColor="text1"/>
        </w:rPr>
      </w:pPr>
      <w:r w:rsidRPr="00D1105F">
        <w:rPr>
          <w:color w:val="000000" w:themeColor="text1"/>
        </w:rPr>
        <w:lastRenderedPageBreak/>
        <w:t>Summary Comparison Table</w:t>
      </w:r>
    </w:p>
    <w:p w14:paraId="0F2AEAF3" w14:textId="77777777" w:rsidR="00D1105F" w:rsidRPr="00D1105F" w:rsidRDefault="00D1105F" w:rsidP="00D110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B0388" w14:paraId="5F8C543D" w14:textId="77777777">
        <w:tc>
          <w:tcPr>
            <w:tcW w:w="2160" w:type="dxa"/>
          </w:tcPr>
          <w:p w14:paraId="48B69E96" w14:textId="77777777" w:rsidR="00FB0388" w:rsidRDefault="00000000">
            <w:r>
              <w:t>Feature / Aspect</w:t>
            </w:r>
          </w:p>
        </w:tc>
        <w:tc>
          <w:tcPr>
            <w:tcW w:w="2160" w:type="dxa"/>
          </w:tcPr>
          <w:p w14:paraId="20EEBF21" w14:textId="77777777" w:rsidR="00FB0388" w:rsidRDefault="00000000">
            <w:r>
              <w:t>JPA</w:t>
            </w:r>
          </w:p>
        </w:tc>
        <w:tc>
          <w:tcPr>
            <w:tcW w:w="2160" w:type="dxa"/>
          </w:tcPr>
          <w:p w14:paraId="02271847" w14:textId="77777777" w:rsidR="00FB0388" w:rsidRDefault="00000000">
            <w:r>
              <w:t>Hibernate</w:t>
            </w:r>
          </w:p>
        </w:tc>
        <w:tc>
          <w:tcPr>
            <w:tcW w:w="2160" w:type="dxa"/>
          </w:tcPr>
          <w:p w14:paraId="30DB139E" w14:textId="77777777" w:rsidR="00FB0388" w:rsidRDefault="00000000">
            <w:r>
              <w:t>Spring Data JPA</w:t>
            </w:r>
          </w:p>
        </w:tc>
      </w:tr>
      <w:tr w:rsidR="00FB0388" w14:paraId="2E0E7C3A" w14:textId="77777777">
        <w:tc>
          <w:tcPr>
            <w:tcW w:w="2160" w:type="dxa"/>
          </w:tcPr>
          <w:p w14:paraId="25888FB7" w14:textId="77777777" w:rsidR="00FB0388" w:rsidRDefault="00000000">
            <w:r>
              <w:t>Type</w:t>
            </w:r>
          </w:p>
        </w:tc>
        <w:tc>
          <w:tcPr>
            <w:tcW w:w="2160" w:type="dxa"/>
          </w:tcPr>
          <w:p w14:paraId="02FE1402" w14:textId="77777777" w:rsidR="00FB0388" w:rsidRDefault="00000000">
            <w:r>
              <w:t>Specification (JSR 338)</w:t>
            </w:r>
          </w:p>
        </w:tc>
        <w:tc>
          <w:tcPr>
            <w:tcW w:w="2160" w:type="dxa"/>
          </w:tcPr>
          <w:p w14:paraId="685250DD" w14:textId="77777777" w:rsidR="00FB0388" w:rsidRDefault="00000000">
            <w:r>
              <w:t>Implementation / ORM Framework</w:t>
            </w:r>
          </w:p>
        </w:tc>
        <w:tc>
          <w:tcPr>
            <w:tcW w:w="2160" w:type="dxa"/>
          </w:tcPr>
          <w:p w14:paraId="38F51AB6" w14:textId="77777777" w:rsidR="00FB0388" w:rsidRDefault="00000000">
            <w:r>
              <w:t>Spring Abstraction on top of JPA</w:t>
            </w:r>
          </w:p>
        </w:tc>
      </w:tr>
      <w:tr w:rsidR="00FB0388" w14:paraId="07FD9FD9" w14:textId="77777777">
        <w:tc>
          <w:tcPr>
            <w:tcW w:w="2160" w:type="dxa"/>
          </w:tcPr>
          <w:p w14:paraId="7CC09B2D" w14:textId="77777777" w:rsidR="00FB0388" w:rsidRDefault="00000000">
            <w:r>
              <w:t>Provides Implementation?</w:t>
            </w:r>
          </w:p>
        </w:tc>
        <w:tc>
          <w:tcPr>
            <w:tcW w:w="2160" w:type="dxa"/>
          </w:tcPr>
          <w:p w14:paraId="040E12F3" w14:textId="7C841423" w:rsidR="00FB0388" w:rsidRDefault="00000000">
            <w:r>
              <w:t xml:space="preserve"> No</w:t>
            </w:r>
          </w:p>
        </w:tc>
        <w:tc>
          <w:tcPr>
            <w:tcW w:w="2160" w:type="dxa"/>
          </w:tcPr>
          <w:p w14:paraId="2AF9A2A9" w14:textId="4C7FC5D5" w:rsidR="00FB0388" w:rsidRDefault="00000000">
            <w:r>
              <w:t>Yes</w:t>
            </w:r>
          </w:p>
        </w:tc>
        <w:tc>
          <w:tcPr>
            <w:tcW w:w="2160" w:type="dxa"/>
          </w:tcPr>
          <w:p w14:paraId="45E1F194" w14:textId="565FDB6E" w:rsidR="00FB0388" w:rsidRDefault="00000000">
            <w:r>
              <w:t>Yes (via JPA provider like Hibernate)</w:t>
            </w:r>
          </w:p>
        </w:tc>
      </w:tr>
      <w:tr w:rsidR="00FB0388" w14:paraId="44859078" w14:textId="77777777">
        <w:tc>
          <w:tcPr>
            <w:tcW w:w="2160" w:type="dxa"/>
          </w:tcPr>
          <w:p w14:paraId="27E9FC95" w14:textId="77777777" w:rsidR="00FB0388" w:rsidRDefault="00000000">
            <w:r>
              <w:t>Boilerplate Code</w:t>
            </w:r>
          </w:p>
        </w:tc>
        <w:tc>
          <w:tcPr>
            <w:tcW w:w="2160" w:type="dxa"/>
          </w:tcPr>
          <w:p w14:paraId="568BB52C" w14:textId="77777777" w:rsidR="00FB0388" w:rsidRDefault="00000000">
            <w:r>
              <w:t>Moderate</w:t>
            </w:r>
          </w:p>
        </w:tc>
        <w:tc>
          <w:tcPr>
            <w:tcW w:w="2160" w:type="dxa"/>
          </w:tcPr>
          <w:p w14:paraId="48B2390B" w14:textId="77777777" w:rsidR="00FB0388" w:rsidRDefault="00000000">
            <w:r>
              <w:t>More</w:t>
            </w:r>
          </w:p>
        </w:tc>
        <w:tc>
          <w:tcPr>
            <w:tcW w:w="2160" w:type="dxa"/>
          </w:tcPr>
          <w:p w14:paraId="78432F96" w14:textId="77777777" w:rsidR="00FB0388" w:rsidRDefault="00000000">
            <w:r>
              <w:t>Very minimal</w:t>
            </w:r>
          </w:p>
        </w:tc>
      </w:tr>
      <w:tr w:rsidR="00FB0388" w14:paraId="58D28655" w14:textId="77777777">
        <w:tc>
          <w:tcPr>
            <w:tcW w:w="2160" w:type="dxa"/>
          </w:tcPr>
          <w:p w14:paraId="5304128D" w14:textId="77777777" w:rsidR="00FB0388" w:rsidRDefault="00000000">
            <w:r>
              <w:t>Standalone Usage</w:t>
            </w:r>
          </w:p>
        </w:tc>
        <w:tc>
          <w:tcPr>
            <w:tcW w:w="2160" w:type="dxa"/>
          </w:tcPr>
          <w:p w14:paraId="5E488596" w14:textId="7C9CBE6E" w:rsidR="00FB0388" w:rsidRDefault="00000000">
            <w:r>
              <w:t>No (needs implementation)</w:t>
            </w:r>
          </w:p>
        </w:tc>
        <w:tc>
          <w:tcPr>
            <w:tcW w:w="2160" w:type="dxa"/>
          </w:tcPr>
          <w:p w14:paraId="1F39A795" w14:textId="5CD54E46" w:rsidR="00FB0388" w:rsidRDefault="00000000">
            <w:r>
              <w:t xml:space="preserve"> Yes</w:t>
            </w:r>
          </w:p>
        </w:tc>
        <w:tc>
          <w:tcPr>
            <w:tcW w:w="2160" w:type="dxa"/>
          </w:tcPr>
          <w:p w14:paraId="01DEBBAD" w14:textId="24427547" w:rsidR="00FB0388" w:rsidRDefault="00000000">
            <w:r>
              <w:t xml:space="preserve"> Depends on Spring + JPA implementation</w:t>
            </w:r>
          </w:p>
        </w:tc>
      </w:tr>
      <w:tr w:rsidR="00FB0388" w14:paraId="3B8A6A52" w14:textId="77777777">
        <w:tc>
          <w:tcPr>
            <w:tcW w:w="2160" w:type="dxa"/>
          </w:tcPr>
          <w:p w14:paraId="1F784459" w14:textId="77777777" w:rsidR="00FB0388" w:rsidRDefault="00000000">
            <w:r>
              <w:t>Focus</w:t>
            </w:r>
          </w:p>
        </w:tc>
        <w:tc>
          <w:tcPr>
            <w:tcW w:w="2160" w:type="dxa"/>
          </w:tcPr>
          <w:p w14:paraId="63E2D02A" w14:textId="77777777" w:rsidR="00FB0388" w:rsidRDefault="00000000">
            <w:r>
              <w:t>Define ORM standards</w:t>
            </w:r>
          </w:p>
        </w:tc>
        <w:tc>
          <w:tcPr>
            <w:tcW w:w="2160" w:type="dxa"/>
          </w:tcPr>
          <w:p w14:paraId="0F58C031" w14:textId="77777777" w:rsidR="00FB0388" w:rsidRDefault="00000000">
            <w:r>
              <w:t>Full-featured ORM engine</w:t>
            </w:r>
          </w:p>
        </w:tc>
        <w:tc>
          <w:tcPr>
            <w:tcW w:w="2160" w:type="dxa"/>
          </w:tcPr>
          <w:p w14:paraId="5AD1BE9D" w14:textId="77777777" w:rsidR="00FB0388" w:rsidRDefault="00000000">
            <w:r>
              <w:t>Simplify persistence in Spring</w:t>
            </w:r>
          </w:p>
        </w:tc>
      </w:tr>
      <w:tr w:rsidR="00FB0388" w14:paraId="6EA9B813" w14:textId="77777777">
        <w:tc>
          <w:tcPr>
            <w:tcW w:w="2160" w:type="dxa"/>
          </w:tcPr>
          <w:p w14:paraId="481DAB19" w14:textId="77777777" w:rsidR="00FB0388" w:rsidRDefault="00000000">
            <w:r>
              <w:t>Typical Use Case</w:t>
            </w:r>
          </w:p>
        </w:tc>
        <w:tc>
          <w:tcPr>
            <w:tcW w:w="2160" w:type="dxa"/>
          </w:tcPr>
          <w:p w14:paraId="3539B9B8" w14:textId="77777777" w:rsidR="00FB0388" w:rsidRDefault="00000000">
            <w:r>
              <w:t>Generic API layer</w:t>
            </w:r>
          </w:p>
        </w:tc>
        <w:tc>
          <w:tcPr>
            <w:tcW w:w="2160" w:type="dxa"/>
          </w:tcPr>
          <w:p w14:paraId="0296A74E" w14:textId="77777777" w:rsidR="00FB0388" w:rsidRDefault="00000000">
            <w:r>
              <w:t>Full control over ORM</w:t>
            </w:r>
          </w:p>
        </w:tc>
        <w:tc>
          <w:tcPr>
            <w:tcW w:w="2160" w:type="dxa"/>
          </w:tcPr>
          <w:p w14:paraId="689D1E8B" w14:textId="77777777" w:rsidR="00FB0388" w:rsidRDefault="00000000">
            <w:r>
              <w:t>Fast and clean data layer in Spring apps</w:t>
            </w:r>
          </w:p>
        </w:tc>
      </w:tr>
    </w:tbl>
    <w:p w14:paraId="0007B23C" w14:textId="77777777" w:rsidR="00A96823" w:rsidRDefault="00A96823"/>
    <w:sectPr w:rsidR="00A968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855484">
    <w:abstractNumId w:val="8"/>
  </w:num>
  <w:num w:numId="2" w16cid:durableId="710613898">
    <w:abstractNumId w:val="6"/>
  </w:num>
  <w:num w:numId="3" w16cid:durableId="1415710759">
    <w:abstractNumId w:val="5"/>
  </w:num>
  <w:num w:numId="4" w16cid:durableId="584195545">
    <w:abstractNumId w:val="4"/>
  </w:num>
  <w:num w:numId="5" w16cid:durableId="915674320">
    <w:abstractNumId w:val="7"/>
  </w:num>
  <w:num w:numId="6" w16cid:durableId="1589271250">
    <w:abstractNumId w:val="3"/>
  </w:num>
  <w:num w:numId="7" w16cid:durableId="206260301">
    <w:abstractNumId w:val="2"/>
  </w:num>
  <w:num w:numId="8" w16cid:durableId="1779715053">
    <w:abstractNumId w:val="1"/>
  </w:num>
  <w:num w:numId="9" w16cid:durableId="148859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70A"/>
    <w:rsid w:val="00326F90"/>
    <w:rsid w:val="00A96823"/>
    <w:rsid w:val="00AA1D8D"/>
    <w:rsid w:val="00B47730"/>
    <w:rsid w:val="00CB0664"/>
    <w:rsid w:val="00D1105F"/>
    <w:rsid w:val="00FB03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E2A24"/>
  <w14:defaultImageDpi w14:val="300"/>
  <w15:docId w15:val="{FB081337-94AE-41F3-8994-CA2DC8D4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Suvetha T</cp:lastModifiedBy>
  <cp:revision>2</cp:revision>
  <dcterms:created xsi:type="dcterms:W3CDTF">2013-12-23T23:15:00Z</dcterms:created>
  <dcterms:modified xsi:type="dcterms:W3CDTF">2025-07-07T06:04:00Z</dcterms:modified>
  <cp:category/>
</cp:coreProperties>
</file>